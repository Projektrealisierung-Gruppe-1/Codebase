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Projektrealisierung Download-Bericht</w:t>
      </w:r>
    </w:p>
    <w:p>
      <w:pPr>
        <w:pStyle w:val="Heading1"/>
      </w:pPr>
      <w:r>
        <w:t>Text Zusammenfassung</w:t>
      </w:r>
    </w:p>
    <w:p>
      <w:r>
        <w:t>Hallo, dies ist eine Test-Audiodatei, um zu sehen, ob das Modell die in der Audiodatei enthaltenen Informationen anzeigen kann.</w:t>
      </w:r>
    </w:p>
    <w:p>
      <w:pPr>
        <w:pStyle w:val="Heading1"/>
      </w:pPr>
      <w:r>
        <w:t>Text Klassifizierung</w:t>
      </w:r>
    </w:p>
    <w:p>
      <w:r>
        <w:t>Es wird mit einer Wahrscheinlichkeit von 54.18% stammt der Text aus der Kategorie Poem.</w:t>
      </w:r>
    </w:p>
    <w:p>
      <w:pPr>
        <w:pStyle w:val="Heading1"/>
      </w:pPr>
      <w:r>
        <w:t>Text Sentiment</w:t>
      </w:r>
    </w:p>
    <w:p>
      <w:r>
        <w:t>Mit einer Wahrscheinlichkeit von 99.46% sagt das Modell voraus, dass dieser Text POSITIVE ist.</w:t>
      </w:r>
    </w:p>
    <w:p>
      <w:r>
        <w:br w:type="page"/>
      </w:r>
    </w:p>
    <w:p>
      <w:pPr>
        <w:pStyle w:val="Heading1"/>
      </w:pPr>
      <w:r>
        <w:t>Original Text</w:t>
      </w:r>
    </w:p>
    <w:p>
      <w:r>
        <w:t xml:space="preserve"> Hello, this is a test audio file to see if the model can show the information given in the audio.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